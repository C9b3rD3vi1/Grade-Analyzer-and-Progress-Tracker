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Schedule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Duration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Project Setup</w:t>
            </w:r>
          </w:p>
        </w:tc>
        <w:tc>
          <w:tcPr>
            <w:tcW w:type="dxa" w:w="2880"/>
          </w:tcPr>
          <w:p>
            <w:r>
              <w:t>2 hours</w:t>
            </w:r>
          </w:p>
        </w:tc>
        <w:tc>
          <w:tcPr>
            <w:tcW w:type="dxa" w:w="2880"/>
          </w:tcPr>
          <w:p>
            <w:r>
              <w:t>Set up the project environment, install dependencies, and create the basic structure.</w:t>
            </w:r>
          </w:p>
        </w:tc>
      </w:tr>
      <w:tr>
        <w:tc>
          <w:tcPr>
            <w:tcW w:type="dxa" w:w="2880"/>
          </w:tcPr>
          <w:p>
            <w:r>
              <w:t>Data Import Functionality</w:t>
            </w:r>
          </w:p>
        </w:tc>
        <w:tc>
          <w:tcPr>
            <w:tcW w:type="dxa" w:w="2880"/>
          </w:tcPr>
          <w:p>
            <w:r>
              <w:t>2 hours</w:t>
            </w:r>
          </w:p>
        </w:tc>
        <w:tc>
          <w:tcPr>
            <w:tcW w:type="dxa" w:w="2880"/>
          </w:tcPr>
          <w:p>
            <w:r>
              <w:t>Implement the read_grades function to read data from a CSV file.</w:t>
            </w:r>
          </w:p>
        </w:tc>
      </w:tr>
      <w:tr>
        <w:tc>
          <w:tcPr>
            <w:tcW w:type="dxa" w:w="2880"/>
          </w:tcPr>
          <w:p>
            <w:r>
              <w:t>Grade Analysis Functions</w:t>
            </w:r>
          </w:p>
        </w:tc>
        <w:tc>
          <w:tcPr>
            <w:tcW w:type="dxa" w:w="2880"/>
          </w:tcPr>
          <w:p>
            <w:r>
              <w:t>2 hours</w:t>
            </w:r>
          </w:p>
        </w:tc>
        <w:tc>
          <w:tcPr>
            <w:tcW w:type="dxa" w:w="2880"/>
          </w:tcPr>
          <w:p>
            <w:r>
              <w:t>Implement functions to calculate average, median, and identify trends.</w:t>
            </w:r>
          </w:p>
        </w:tc>
      </w:tr>
      <w:tr>
        <w:tc>
          <w:tcPr>
            <w:tcW w:type="dxa" w:w="2880"/>
          </w:tcPr>
          <w:p>
            <w:r>
              <w:t>Performance Prediction</w:t>
            </w:r>
          </w:p>
        </w:tc>
        <w:tc>
          <w:tcPr>
            <w:tcW w:type="dxa" w:w="2880"/>
          </w:tcPr>
          <w:p>
            <w:r>
              <w:t>1.5 hours</w:t>
            </w:r>
          </w:p>
        </w:tc>
        <w:tc>
          <w:tcPr>
            <w:tcW w:type="dxa" w:w="2880"/>
          </w:tcPr>
          <w:p>
            <w:r>
              <w:t>Implement the predict_future_performance function.</w:t>
            </w:r>
          </w:p>
        </w:tc>
      </w:tr>
      <w:tr>
        <w:tc>
          <w:tcPr>
            <w:tcW w:type="dxa" w:w="2880"/>
          </w:tcPr>
          <w:p>
            <w:r>
              <w:t>Report Generation</w:t>
            </w:r>
          </w:p>
        </w:tc>
        <w:tc>
          <w:tcPr>
            <w:tcW w:type="dxa" w:w="2880"/>
          </w:tcPr>
          <w:p>
            <w:r>
              <w:t>1.5 hours</w:t>
            </w:r>
          </w:p>
        </w:tc>
        <w:tc>
          <w:tcPr>
            <w:tcW w:type="dxa" w:w="2880"/>
          </w:tcPr>
          <w:p>
            <w:r>
              <w:t>Implement the generate_report and display_report functions.</w:t>
            </w:r>
          </w:p>
        </w:tc>
      </w:tr>
      <w:tr>
        <w:tc>
          <w:tcPr>
            <w:tcW w:type="dxa" w:w="2880"/>
          </w:tcPr>
          <w:p>
            <w:r>
              <w:t>Data Visualization</w:t>
            </w:r>
          </w:p>
        </w:tc>
        <w:tc>
          <w:tcPr>
            <w:tcW w:type="dxa" w:w="2880"/>
          </w:tcPr>
          <w:p>
            <w:r>
              <w:t>1.5 hours</w:t>
            </w:r>
          </w:p>
        </w:tc>
        <w:tc>
          <w:tcPr>
            <w:tcW w:type="dxa" w:w="2880"/>
          </w:tcPr>
          <w:p>
            <w:r>
              <w:t>Implement the plot_grades function using matplotlib.</w:t>
            </w:r>
          </w:p>
        </w:tc>
      </w:tr>
      <w:tr>
        <w:tc>
          <w:tcPr>
            <w:tcW w:type="dxa" w:w="2880"/>
          </w:tcPr>
          <w:p>
            <w:r>
              <w:t>Testing and Debugging</w:t>
            </w:r>
          </w:p>
        </w:tc>
        <w:tc>
          <w:tcPr>
            <w:tcW w:type="dxa" w:w="2880"/>
          </w:tcPr>
          <w:p>
            <w:r>
              <w:t>1.5 hours</w:t>
            </w:r>
          </w:p>
        </w:tc>
        <w:tc>
          <w:tcPr>
            <w:tcW w:type="dxa" w:w="2880"/>
          </w:tcPr>
          <w:p>
            <w:r>
              <w:t>Test the tool with sample data, fix bugs, and ensure all features work as expected.</w:t>
            </w:r>
          </w:p>
        </w:tc>
      </w:tr>
      <w:tr>
        <w:tc>
          <w:tcPr>
            <w:tcW w:type="dxa" w:w="2880"/>
          </w:tcPr>
          <w:p>
            <w:r>
              <w:t>Documentation</w:t>
            </w:r>
          </w:p>
        </w:tc>
        <w:tc>
          <w:tcPr>
            <w:tcW w:type="dxa" w:w="2880"/>
          </w:tcPr>
          <w:p>
            <w:r>
              <w:t>1.5 hours</w:t>
            </w:r>
          </w:p>
        </w:tc>
        <w:tc>
          <w:tcPr>
            <w:tcW w:type="dxa" w:w="2880"/>
          </w:tcPr>
          <w:p>
            <w:r>
              <w:t>Write the README file, report, and comments in the code for clarity.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